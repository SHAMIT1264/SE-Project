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Recruitment System - 10 Case Studies</w:t>
      </w:r>
    </w:p>
    <w:p>
      <w:pPr>
        <w:pStyle w:val="Heading2"/>
      </w:pPr>
      <w:r>
        <w:t>Case Study 1: User Registration</w:t>
      </w:r>
    </w:p>
    <w:p>
      <w:r>
        <w:t>• Scope: Allow new users (job seekers/recruiters) to create an account.</w:t>
      </w:r>
    </w:p>
    <w:p>
      <w:r>
        <w:t>• Primary Actors: Job Seeker, Recruiter</w:t>
      </w:r>
    </w:p>
    <w:p>
      <w:r>
        <w:t>• Stakeholders &amp; Goals:</w:t>
      </w:r>
    </w:p>
    <w:p>
      <w:r>
        <w:t xml:space="preserve">  - Job Seeker: Wants to create a profile for applications.</w:t>
      </w:r>
    </w:p>
    <w:p>
      <w:r>
        <w:t xml:space="preserve">  - Recruiter: Wants to post jobs and find candidates.</w:t>
      </w:r>
    </w:p>
    <w:p>
      <w:r>
        <w:t>• Assumptions / Business Rules: Users must provide a unique email and password meeting security requirements.</w:t>
      </w:r>
    </w:p>
    <w:p>
      <w:r>
        <w:t>• Preconditions: User has a valid email and internet access.</w:t>
      </w:r>
    </w:p>
    <w:p>
      <w:r>
        <w:t>• Postconditions (Success): Account created successfully, confirmation email sent.</w:t>
      </w:r>
    </w:p>
    <w:p>
      <w:pPr>
        <w:pStyle w:val="Heading2"/>
      </w:pPr>
      <w:r>
        <w:t>Case Study 2: Job Posting</w:t>
      </w:r>
    </w:p>
    <w:p>
      <w:r>
        <w:t>• Scope: Enable recruiters to post job listings.</w:t>
      </w:r>
    </w:p>
    <w:p>
      <w:r>
        <w:t>• Primary Actors: Recruiter</w:t>
      </w:r>
    </w:p>
    <w:p>
      <w:r>
        <w:t>• Stakeholders &amp; Goals:</w:t>
      </w:r>
    </w:p>
    <w:p>
      <w:r>
        <w:t xml:space="preserve">  - Recruiter: Wants to attract suitable candidates.</w:t>
      </w:r>
    </w:p>
    <w:p>
      <w:r>
        <w:t xml:space="preserve">  - Platform: Wants more job listings to attract users.</w:t>
      </w:r>
    </w:p>
    <w:p>
      <w:r>
        <w:t>• Assumptions / Business Rules: Job post must include title, description, requirements, location, and deadline.</w:t>
      </w:r>
    </w:p>
    <w:p>
      <w:r>
        <w:t>• Preconditions: Recruiter is logged in and verified.</w:t>
      </w:r>
    </w:p>
    <w:p>
      <w:r>
        <w:t>• Postconditions (Success): Job posting is visible to eligible job seekers.</w:t>
      </w:r>
    </w:p>
    <w:p>
      <w:pPr>
        <w:pStyle w:val="Heading2"/>
      </w:pPr>
      <w:r>
        <w:t>Case Study 3: Job Search</w:t>
      </w:r>
    </w:p>
    <w:p>
      <w:r>
        <w:t>• Scope: Allow job seekers to search and filter job listings.</w:t>
      </w:r>
    </w:p>
    <w:p>
      <w:r>
        <w:t>• Primary Actors: Job Seeker</w:t>
      </w:r>
    </w:p>
    <w:p>
      <w:r>
        <w:t>• Stakeholders &amp; Goals:</w:t>
      </w:r>
    </w:p>
    <w:p>
      <w:r>
        <w:t xml:space="preserve">  - Job Seeker: Wants to find suitable jobs quickly.</w:t>
      </w:r>
    </w:p>
    <w:p>
      <w:r>
        <w:t>• Assumptions / Business Rules: Search can be filtered by location, skills, salary, job type.</w:t>
      </w:r>
    </w:p>
    <w:p>
      <w:r>
        <w:t>• Preconditions: Job listings exist in the database.</w:t>
      </w:r>
    </w:p>
    <w:p>
      <w:r>
        <w:t>• Postconditions (Success): Relevant jobs are displayed based on search criteria.</w:t>
      </w:r>
    </w:p>
    <w:p>
      <w:pPr>
        <w:pStyle w:val="Heading2"/>
      </w:pPr>
      <w:r>
        <w:t>Case Study 4: Application Submission</w:t>
      </w:r>
    </w:p>
    <w:p>
      <w:r>
        <w:t>• Scope: Enable job seekers to apply for jobs.</w:t>
      </w:r>
    </w:p>
    <w:p>
      <w:r>
        <w:t>• Primary Actors: Job Seeker</w:t>
      </w:r>
    </w:p>
    <w:p>
      <w:r>
        <w:t>• Stakeholders &amp; Goals:</w:t>
      </w:r>
    </w:p>
    <w:p>
      <w:r>
        <w:t xml:space="preserve">  - Job Seeker: Wants to apply easily.</w:t>
      </w:r>
    </w:p>
    <w:p>
      <w:r>
        <w:t xml:space="preserve">  - Recruiter: Wants to receive applications.</w:t>
      </w:r>
    </w:p>
    <w:p>
      <w:r>
        <w:t>• Assumptions / Business Rules: Applicant must have a complete profile/resume uploaded.</w:t>
      </w:r>
    </w:p>
    <w:p>
      <w:r>
        <w:t>• Preconditions: Job seeker is logged in and job is open for applications.</w:t>
      </w:r>
    </w:p>
    <w:p>
      <w:r>
        <w:t>• Postconditions (Success): Application sent to recruiter and recorded in system.</w:t>
      </w:r>
    </w:p>
    <w:p>
      <w:pPr>
        <w:pStyle w:val="Heading2"/>
      </w:pPr>
      <w:r>
        <w:t>Case Study 5: Resume Upload/Update</w:t>
      </w:r>
    </w:p>
    <w:p>
      <w:r>
        <w:t>• Scope: Allow job seekers to upload or update resumes.</w:t>
      </w:r>
    </w:p>
    <w:p>
      <w:r>
        <w:t>• Primary Actors: Job Seeker</w:t>
      </w:r>
    </w:p>
    <w:p>
      <w:r>
        <w:t>• Stakeholders &amp; Goals:</w:t>
      </w:r>
    </w:p>
    <w:p>
      <w:r>
        <w:t xml:space="preserve">  - Job Seeker: Wants to present updated qualifications.</w:t>
      </w:r>
    </w:p>
    <w:p>
      <w:r>
        <w:t xml:space="preserve">  - Recruiter: Wants updated candidate information.</w:t>
      </w:r>
    </w:p>
    <w:p>
      <w:r>
        <w:t>• Assumptions / Business Rules: Resume must be in supported formats (PDF/DOCX).</w:t>
      </w:r>
    </w:p>
    <w:p>
      <w:r>
        <w:t>• Preconditions: User is logged in.</w:t>
      </w:r>
    </w:p>
    <w:p>
      <w:r>
        <w:t>• Postconditions (Success): Resume uploaded and linked to profile.</w:t>
      </w:r>
    </w:p>
    <w:p>
      <w:pPr>
        <w:pStyle w:val="Heading2"/>
      </w:pPr>
      <w:r>
        <w:t>Case Study 6: Application Tracking</w:t>
      </w:r>
    </w:p>
    <w:p>
      <w:r>
        <w:t>• Scope: Track status of applications.</w:t>
      </w:r>
    </w:p>
    <w:p>
      <w:r>
        <w:t>• Primary Actors: Job Seeker, Recruiter</w:t>
      </w:r>
    </w:p>
    <w:p>
      <w:r>
        <w:t>• Stakeholders &amp; Goals:</w:t>
      </w:r>
    </w:p>
    <w:p>
      <w:r>
        <w:t xml:space="preserve">  - Job Seeker: Wants to know application progress.</w:t>
      </w:r>
    </w:p>
    <w:p>
      <w:r>
        <w:t xml:space="preserve">  - Recruiter: Wants to manage candidate pipeline.</w:t>
      </w:r>
    </w:p>
    <w:p>
      <w:r>
        <w:t>• Assumptions / Business Rules: Status options include Applied, Shortlisted, Interview Scheduled, Hired, Rejected.</w:t>
      </w:r>
    </w:p>
    <w:p>
      <w:r>
        <w:t>• Preconditions: Applications exist in system.</w:t>
      </w:r>
    </w:p>
    <w:p>
      <w:r>
        <w:t>• Postconditions (Success): Status updates are visible to both parties.</w:t>
      </w:r>
    </w:p>
    <w:p>
      <w:pPr>
        <w:pStyle w:val="Heading2"/>
      </w:pPr>
      <w:r>
        <w:t>Case Study 7: Interview Scheduling</w:t>
      </w:r>
    </w:p>
    <w:p>
      <w:r>
        <w:t>• Scope: Enable recruiters to schedule interviews.</w:t>
      </w:r>
    </w:p>
    <w:p>
      <w:r>
        <w:t>• Primary Actors: Recruiter</w:t>
      </w:r>
    </w:p>
    <w:p>
      <w:r>
        <w:t>• Stakeholders &amp; Goals:</w:t>
      </w:r>
    </w:p>
    <w:p>
      <w:r>
        <w:t xml:space="preserve">  - Recruiter: Wants to coordinate with candidates.</w:t>
      </w:r>
    </w:p>
    <w:p>
      <w:r>
        <w:t xml:space="preserve">  - Job Seeker: Wants timely updates.</w:t>
      </w:r>
    </w:p>
    <w:p>
      <w:r>
        <w:t>• Assumptions / Business Rules: Interview details must include date, time, and mode (online/offline).</w:t>
      </w:r>
    </w:p>
    <w:p>
      <w:r>
        <w:t>• Preconditions: Candidate is shortlisted.</w:t>
      </w:r>
    </w:p>
    <w:p>
      <w:r>
        <w:t>• Postconditions (Success): Interview invitation sent to candidate.</w:t>
      </w:r>
    </w:p>
    <w:p>
      <w:pPr>
        <w:pStyle w:val="Heading2"/>
      </w:pPr>
      <w:r>
        <w:t>Case Study 8: Notifications &amp; Alerts</w:t>
      </w:r>
    </w:p>
    <w:p>
      <w:r>
        <w:t>• Scope: Send alerts for job postings, application updates, etc.</w:t>
      </w:r>
    </w:p>
    <w:p>
      <w:r>
        <w:t>• Primary Actors: System</w:t>
      </w:r>
    </w:p>
    <w:p>
      <w:r>
        <w:t>• Stakeholders &amp; Goals:</w:t>
      </w:r>
    </w:p>
    <w:p>
      <w:r>
        <w:t xml:space="preserve">  - Job Seeker: Wants timely updates.</w:t>
      </w:r>
    </w:p>
    <w:p>
      <w:r>
        <w:t xml:space="preserve">  - Recruiter: Wants to keep candidates informed.</w:t>
      </w:r>
    </w:p>
    <w:p>
      <w:r>
        <w:t>• Assumptions / Business Rules: Notifications sent via email/SMS/in-app based on user settings.</w:t>
      </w:r>
    </w:p>
    <w:p>
      <w:r>
        <w:t>• Preconditions: User has enabled notifications.</w:t>
      </w:r>
    </w:p>
    <w:p>
      <w:r>
        <w:t>• Postconditions (Success): Notifications delivered successfully.</w:t>
      </w:r>
    </w:p>
    <w:p>
      <w:pPr>
        <w:pStyle w:val="Heading2"/>
      </w:pPr>
      <w:r>
        <w:t>Case Study 9: Profile Management</w:t>
      </w:r>
    </w:p>
    <w:p>
      <w:r>
        <w:t>• Scope: Allow users to update personal &amp; professional details.</w:t>
      </w:r>
    </w:p>
    <w:p>
      <w:r>
        <w:t>• Primary Actors: Job Seeker, Recruiter</w:t>
      </w:r>
    </w:p>
    <w:p>
      <w:r>
        <w:t>• Stakeholders &amp; Goals:</w:t>
      </w:r>
    </w:p>
    <w:p>
      <w:r>
        <w:t xml:space="preserve">  - User: Wants accurate profile information.</w:t>
      </w:r>
    </w:p>
    <w:p>
      <w:r>
        <w:t xml:space="preserve">  - System: Needs updated data for better matching.</w:t>
      </w:r>
    </w:p>
    <w:p>
      <w:r>
        <w:t>• Assumptions / Business Rules: Certain fields (name, contact) are mandatory.</w:t>
      </w:r>
    </w:p>
    <w:p>
      <w:r>
        <w:t>• Preconditions: User is logged in.</w:t>
      </w:r>
    </w:p>
    <w:p>
      <w:r>
        <w:t>• Postconditions (Success): Profile updated successfully.</w:t>
      </w:r>
    </w:p>
    <w:p>
      <w:pPr>
        <w:pStyle w:val="Heading2"/>
      </w:pPr>
      <w:r>
        <w:t>Case Study 10: Admin Monitoring</w:t>
      </w:r>
    </w:p>
    <w:p>
      <w:r>
        <w:t>• Scope: Admin manages users, job listings, and disputes.</w:t>
      </w:r>
    </w:p>
    <w:p>
      <w:r>
        <w:t>• Primary Actors: Admin</w:t>
      </w:r>
    </w:p>
    <w:p>
      <w:r>
        <w:t>• Stakeholders &amp; Goals:</w:t>
      </w:r>
    </w:p>
    <w:p>
      <w:r>
        <w:t xml:space="preserve">  - Admin: Ensures compliance and system security.</w:t>
      </w:r>
    </w:p>
    <w:p>
      <w:r>
        <w:t xml:space="preserve">  - Platform Owner: Wants smooth operation.</w:t>
      </w:r>
    </w:p>
    <w:p>
      <w:r>
        <w:t>• Assumptions / Business Rules: Admin can suspend accounts, delete posts, and resolve complaints.</w:t>
      </w:r>
    </w:p>
    <w:p>
      <w:r>
        <w:t>• Preconditions: Admin is logged into dashboard.</w:t>
      </w:r>
    </w:p>
    <w:p>
      <w:r>
        <w:t>• Postconditions (Success): System remains compliant and operational.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